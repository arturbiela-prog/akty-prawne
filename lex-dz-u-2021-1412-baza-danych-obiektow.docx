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Baza danych obiektów topograficznych oraz baza danych obiektów ogólnogeograficznych, a także standardowe opracowania kartograficzne.</w:t>
      </w:r>
    </w:p>
    <w:p>
      <w:pPr>
        <w:pStyle w:val="NormalStyle"/>
      </w:pPr>
      <w:r>
        <w:t>Dz.U.2021.1412 z dnia 2021.08.04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5 sierpnia 2021r.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ROZWOJU, PRACY I TECHNOLOGII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27 lipca 2021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bazy danych obiektów topograficznych oraz bazy danych obiektów ogólnogeograficznych, a także standardowych opracowań kartograficznych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19 ust. 1 pkt 9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2020 r. poz. 2052 oraz z 2021 r. poz. 922)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zakres informacji gromadzonych w bazie danych obiektów topograficznych, zwanej dalej "bazą BDOT10k", oraz bazie danych obiektów ogólnogeograficznych, zwanej dalej "bazą BDOO",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1a pkt 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9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kartograficzne, zwanej dalej "ustawą";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organizację, tryb i standardy techniczne tworzenia baz, o których mowa w pkt 1, oraz ich aktualizacji i udostępniania;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organizację, tryb i standardy techniczne tworzenia standardowych opracowań kartograficznych,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1e pkt 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4 ustawy.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Zakres informacji gromadzonych w bazie BDOT10k oraz w bazie BDOO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BDOT10k oraz w bazie BDOO gromadzi się informacje obejmujące: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lokalizację przestrzenną obiektów topograficznych w obowiązującym państwowym systemie odniesień przestrzennych,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charakterystykę obiektów topograficznych przez określenie ich wybranych atrybutów.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BDOT10k informacje gromadzi się w podziale na następujące kategorie obiektów: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sieć wodna;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sieć komunikacyjna;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sieć uzbrojenia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pokrycie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budynki, budowle i urządzenia;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kompleksy użytkowania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jednostki podziału terytorialnego;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tereny chronione;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obiekty inne;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rzeźba terenu.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BDOO gromadzi się zgeneralizowane informacje z bazy BDOT10k o szczegółowości zapewniającej tworzenie standardowych opracowań kartograficznych w skalach 1:250 000 i mniejszych.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Zakres informacji gromadzonych w bazie BDOT10k oraz w bazie BDOO określa załącznik nr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Specyfikację pojęciowego modelu bazy BDOT10k oraz bazy BDOO określa załącznik nr 2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Organizacja, tryb i standardy techniczne tworzenia bazy BDOT10k oraz bazy BDOO oraz ich aktualizacji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BDOT10k aktualizuje się w wyniku realizacji prac geodezyjnych lub działań własnych organów odpowiedzialnych za ich prowadzenie na podstawie: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danych zawartych w bazach danych,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1a pkt 2-6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oraz 11 i 12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danych zawartych w rejestrach prowadzonych przez organy administracji publicznej lub inne podmioty, upoważnione z mocy prawa do wykonywania zadań publicznych;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innych materiałów źródłowych istotnych dla zakresu informacyjnego bazy BDOT10k;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informacji pozyskanych w terenie.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Standardy techniczne tworzenia bazy BDOT10k oraz jej aktualizacji określa załącznik nr 3 do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Bazę BDOO aktualizuje się automatycznie na podstawie danych bazy BDOT10k.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Standardy techniczne tworzenia bazy BDOO oraz jej aktualizacji określa załącznik nr 4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Udostępnianie bazy BDOT10k oraz bazy BDOO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Informacje zawarte w bazie BDOT10k oraz bazie BDOO udostępnia się w postaci elektronicznej za pomocą usług przeglądania i pobierania,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9 ust. 1 pkt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 (Dz. U. z 2021 r. poz. 214), z uwzględnieniem przepisów wydanych na podstawie art. 40 ust. 8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Schemat aplikacyjny GML dotyczący udostępniania danych z bazy BDOT10k oraz bazy BDOO, zgodny ze specyfikacją pojęciowego modelu bazy BDOT10k oraz bazy BDOO, określoną w załączniku nr 2 do rozporządzenia, Główny Geodeta Kraju publikuje w repozytorium interoperacyjności,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lutego 2005 r. o informatyzacji działalności podmiotów realizujących zadania publiczne (Dz. U. z 2021 r. poz. 670, 952 i 1005).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Organizacja, tryb i standardy techniczne tworzenia map topograficznych i map ogólnogeograficznych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Mapy topograficzne i mapy ogólnogeograficzne tworzy się w postaci cyfrowej w obowiązującym państwowym systemie odniesień przestrzennych,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Mapy, o których mowa w § 11, tworzy się w procesie generalizacji i redakcji kartograficznej odpowiednio na podstawie: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danych bazy BDOT10k;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danych bazy BDOO;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innych danych istotnych dla przedstawienia treści mapy w odpowiedniej skali.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Standardy techniczne tworzenia cyfrowych map topograficznych i map ogólnogeograficznych określa załącznik nr 5 do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Mapy topograficzne i mapy ogólnogeograficzne opracowuje się w podziale na arkusze, zgodnie z przepisami wydanymi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 ust. 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6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dostosowujące, przejściowe i końcowe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Baza BDOT10k i baza BDOO utworzone i prowadzone na podstawie dotychczasowych przepisów stają się odpowiednio bazą BDOT10k i bazą BDOO w rozumieniu przepisów niniejszego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Baza BDOT10k oraz baza BDOO utworzone i prowadzone przed dniem wejścia w życie niniejszego rozporządzenia zostaną dostosowane do przepisów niniejszego rozporządzenia nie później niż do dnia 31 grudnia 2023 r.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prac związanych z aktualizacją bazy BDOT10k dopuszcza się stosowanie przepisów dotychczasowych, nie dłużej jednak niż do dnia dostosowania baz, o którym mowa w § 15.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następującym po dniu ogłoszenia.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ZAKRES INFORMACJI GROMADZONYCH W BAZIE BDOT10k ORAZ W BAZIE BDOO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SPECYFIKACJA POJĘCIOWEGO MODELU BAZY BDOT10k ORAZ BAZY BDOO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STANDARDY TECHNICZNE TWORZENIA BAZY BDOT10k ORAZ JEJ AKTUALIZACJI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STANDARDY TECHNICZNE TWORZENIA BAZY BDOO ORAZ JEJ AKTUALIZACJI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STANDARDY TECHNICZNE TWORZENIA CYFROWYCH MAP TOPOGRAFICZNYCH I MAP OGÓLNOGEOGRAFICZNYCH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