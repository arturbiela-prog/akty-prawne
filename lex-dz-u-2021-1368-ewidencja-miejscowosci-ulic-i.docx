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Ewidencja miejscowości, ulic i adresów</w:t>
      </w:r>
    </w:p>
    <w:p>
      <w:pPr>
        <w:pStyle w:val="NormalStyle"/>
      </w:pPr>
      <w:r>
        <w:t>Dz.U.2021.1368 z dnia 2021.07.27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31 lipca 2021r. 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MINISTRA ROZWOJU, PRACY I TECHNOLOGII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21 lipca 2021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ewidencji miejscowości, ulic i adresów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47b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 (Dz. U. z 2020 r. poz. 2052 oraz z 2021 r. poz. 922) zarządza się, co następuje: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[Przedmiot regulacji]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określa: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szczegółowy zakres informacji gromadzonych w bazach danych ewidencji miejscowości, ulic i adresów, zwanej dalej "ewidencją";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organizację i tryb tworzenia, aktualizacji i udostępniania baz danych ewidencji;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wzór wniosku o ustalenie numeru porządkowego.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[Definicje]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Użyte w rozporządzeniu określenia oznaczają: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ustawa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- ustawę z dnia 17 maja 1989 r. - Prawo geodezyjne i kartograficzne;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rejestr TERYT - krajowy rejestr urzędowy podziału terytorialnego kraju,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47 ust. 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29 czerwca 1995 r. o statystyce publicznej (Dz. U. z 2021 r. poz. 955);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identyfikator TERC - identyfikator jednostek podziału terytorialnego ustalony na podstawie systemu identyfikatorów i nazw jednostek podziału terytorialnego,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47 ust. 2 pkt 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29 czerwca 1995 r. o statystyce publicznej;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identyfikator SIMC - identyfikator miejscowości ustalony na podstawie systemu identyfikatorów i nazw miejscowości,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47 ust. 2 pkt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29 czerwca 1995 r. o statystyce publicznej;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identyfikator ULIC - identyfikator nazwy ulicy ustalony na podstawie systemu identyfikacji adresowej ulic, nieruchomości, budynków i mieszkań,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47 ust. 2 pkt 4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29 czerwca 1995 r. o statystyce publicznej;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ulica - ulice i inne ciągi komunikacyjne, w szczególności aleje, bulwary, szosy i drogi, którym nadano nazwę;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plac - place i inne obszary na terenie miejscowości, w szczególności skwery, ronda, parki, rynki, osiedla, ogrody, wyspy i wybrzeża, którym nadano nazwę;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obiekt - budynki, o których mowa w art. 47a ust. 4 pkt 5 lit. a ustawy, oraz inne obiekty, o których mowa w art. 47a ust. 4a ustawy, którym nadaje się numery porządkowe;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 porządkowy - unikalny numer nadany obiektowi, związany z ulicą lub placem znajdującymi się w danej miejscowości, a jeżeli w miejscowości nie nadaje się nazw ulicom i placom, numer określony unikalnie w obszarze danej miejscowości;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10)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adres - jednoznaczny opis obiektu, realizowany przez wskazanie miejscowości, kodu pocztowego oraz ulicy lub placu i numeru porządkowego przy tej ulicy lub tym placu, a jeżeli w miejscowości nie nadaje się nazw ulicom lub placom, numeru porządkowego w miejscowości;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 adresowy - adres wraz z jego lokalizacją przestrzenną wyrażoną przez współrzędne płaskie prostokątne x, 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PRNG - państwowy rejestr nazw geograficznych, o którym mowa w przepisach wydanych na podstawie art. 19 ust. 1 pkt 8 ustawy;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PRG - państwowy rejestr granic i powierzchni jednostek podziałów terytorialnych kraju, o którym mowa w przepisach wydanych na podstawie art. 19 ust. 1a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[Informacje gromadzone w ewidencji]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Ewidencja zawiera informacje o: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miejscowościach;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ulicach i placach;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punktach adresowych.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Lokalizację przestrzenną obiektów, o których mowa w ust. 1, wykazuje się w ewidencji w układach współrzędnych płaskich prostokątnych x, y oznaczonych symbolem PL-1992 lub PL-2000, o których mowa w przepisach wydanych na podstawie art. 3 ust. 5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[Informacje dotyczące miejscowości gromadzone w ewidencji]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ewidencji gromadzi się następujące dane dotyczące miejscowości: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urzędowa nazwa miejscowości;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SIMC;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rodzaj miejscowości zgodnie z rejestrem TERYT;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nazwa gminy, w której położona jest miejscowość;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TERC gminy, w której położona jest miejscowość;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miejscowości zgodnie z PRNG;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lokalizujące miejscowość zgodnie z PRNG;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nazwa miejscowości w języku mniejszości, jeżeli zachodzą okoliczności,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6 stycznia 2005 r. o mniejszościach narodowych i etnicznych oraz o języku regionalnym (Dz. U. z 2017 r. poz. 823).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każdej miejscowości, w której ulicom i placom nadaje się nazwy, ewidencja gromadzi dane o tych ulicach i placach, obejmujące: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nazwę ulicy albo placu zgodnie z uchwałą rady gminy w sprawie nadania nazwy ulicy albo placowi;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 oraz datę uchwały rady gminy w sprawie nadania nazwy ulicy albo placowi;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cechę obiektu określonego jako ulica albo plac zgodnie z rejestrem TERYT;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nazwę ulicy albo placu w podziale na części zgodnie z rejestrem TERYT;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ULIC;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określające lokalizację i przebieg osi ulicy albo obszar placu.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każdej ulicy albo każdego placu w miejscowości, w której ulicom i placom nadaje się nazwy, ewidencja zawiera zbiory punktów adresowych obejmujące: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 porządkowy;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datę nadania numeru porządkowego;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kod pocztowy;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płaskie prostokątne x, 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miejscowościach o charakterze miasta numery porządkowe są obligatoryjnie przypisane do ulic lub placów.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miejscowości, w której ulicom i placom nie nadaje się nazw, ewidencja zawiera zbiory punktów adresowych, o których mowa w ust. 3, dla całej miejscowości.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5.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[Specyfikacja pojęciowego modelu danych ewidencji]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Specyfikację pojęciowego modelu danych ewidencji określa załącznik nr 1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6.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[Numeracja porządkowa dla ulic i placów]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 porządkowe przyjmują postać liczb całkowitych w przedziale od 1 do n.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braku możliwości nadania numeru porządkowego w postaci wyłącznie liczby całkowitej stosuje się liczbę całkowitą uzupełnioną wielką literą alfabetu łacińskiego od A do Z, wyłączając litery I, O, Q, a w przypadku wyczerpania liter alfabetu łacińskiego dopuszcza się użycie w numerze drugiej litery alfabetu łacińskiego od A do Z (10AA, 10AB,....), także wyłączając litery I, O, Q.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Nie stosuje się w numerze porządkowym form opisowych innych niż wskazane w ust. 2 i znaków specjalnych.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Nie prowadzi się numeracji porządkowej dotyczącej części miejscowości.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obiektów położonych w bezpośrednim sąsiedztwie dwóch lub więcej ulic, posiadających odrębne wejścia od strony sąsiadujących z nimi ulic, albo gdy obiekt położony przy jednej ulicy posiada więcej niż jedno wejście główne, obiektom tym może być nadanych wiele numerów porządkowych, związanych ze wszystkimi głównymi wejściami do obiektu.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6. 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przypisane do punktu adresowego powinny dotyczyć przybliżonego środka ściany obiektu zwróconej w stronę ulicy albo placu, z którą jest związany numer porządkowy, lub w przypadku obiektów, o których mowa w ust. 5, powinny dotyczyć przybliżonej lokalizacji wejścia do obiektu, oznaczonego danym numerem porządkowym.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7. 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Nie stosuje się jednego numeru porządkowego dla wielu budynków położonych na tej samej nieruchomości.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8. 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Nie nadaje się odrębnych numerów porządkowych dla poszczególnych kondygnacji budynków.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9. 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gdy nadawanie kolejnych numerów porządkowych może powodować zaburzenie dotychczasowego ładu i czytelności numeracji porządkowej, organ prowadzący ewidencję podejmuje działania umożliwiające nadawanie numerów porządkowych zgodnie z ładem w zakresie numeracji porządkowej.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10. 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określające lokalizację i przebieg osi ulic oraz obszar placów ustala się na podstawie informacji zawartych w uchwałach rady gminy w sprawie przebiegu oraz nadania nazw ulicom i placom.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Nadawanie numerów porządkowych związanych z określoną ulicą odbywa się w następujący sposób: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 porządkowe wzdłuż ulic głównych wzrastają w kierunku od centrum miejscowości ku jej granicom albo z południa na północ oraz ze wschodu na zachód;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 porządkowe wzdłuż ulic bocznych wzrastają, poczynając od głównej ulicy, w kierunku granic miejscowości;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 porządkowe po lewej stronie ulicy, w kierunku zwiększających się numerów, oznacza się liczbami nieparzystymi, a po prawej stronie liczbami parzystymi;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 porządkowe obiektów przylegających do placu wzrastają, poczynając od naroża placu przy głównej ulicy, zgodnie z kierunkiem ruchu wskazówek zegara;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jeżeli plac powstaje z rozszerzenia lub skrzyżowania ulic, dla obiektów przylegających do placu ustala się kolejne numery porządkowe jednej z ulic przechodzących przez plac.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nadawaniu numerów porządkowych pozostawia się wolne numery pod prognozowaną zabudowę, uwzględniając ład przestrzenny w całej miejscowości lub ład w obrębie danej ulicy lub danego placu.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Wzór wniosku o ustalenie numeru porządkowego, o którym mowa w art. 47a ust. 6 ustawy, określa załącznik nr 2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Wzór wniosku w postaci elektronicznej umieszcza się, przechowuje oraz udostępnia w centralnym repozytorium wzorów dokumentów elektronicznych,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19b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lutego 2005 r. o informatyzacji działalności podmiotów realizujących zadania publiczne (Dz. U. z 2021 r. poz. 670, 952 i 1005).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7.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[Identyfikator infrastruktury informacji przestrzennej]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Obiektom przestrzennym ewidencji oznaczającym ulice i place oraz punkty adresowe jest nadawany identyfikator infrastruktury informacji przestrzennej, zwany dalej "identyfikatorem IdIIP", na który składają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przestrzeń nazw, utworzona z identyfikatora zbioru danych przestrzennych, do którego należy dany obiekt przestrzenny, według ewidencji zbiorów oraz usług danych przestrzennych infrastruktury informacji przestrzennej, o której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13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4 marca 2010 r. o infrastrukturze informacji przestrzennej (Dz. U. z 2021 r. poz. 214), uzupełniona po kropce skrótem "EMUiA";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lokalny wyróżniający w sposób jednoznaczny dany obiekt bazy danych od innych obiektów zapisanych w tej bazie;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wersji obiektu.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Elementy identyfikatora IdIIP, o których mowa w ust. 1 pkt 1 i 2, nie mogą być zmieniane.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8.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[Funkcjonalności systemu teleinformatycznego stosowanego do prowadzenia ewidencji]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System teleinformatyczny stosowany do prowadzenia ewidencji umożliwia aktualizowanie, utrzymywanie i udostępnianie danych ewidencji, a ponadto zapewnia: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wydawanie zawiadomień o nadanych numerach porządkowych;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przekazywanie do PRG, z wykorzystaniem usług sieciowych, nowych albo zmienionych danych ewidencji dotyczących ulic, placów i punktów adresowych;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przekazywanie do Głównego Urzędu Statystycznego, z wykorzystaniem usług sieciowych, nowych albo zmienionych danych ewidencji dotyczących ulic, placów i punktów adresowych.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9.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[Aktualizacja danych ewidencji, ich uzupełnienie lub zmiana]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Aktualizacji danych ewidencji, ich uzupełnienia lub zmiany dokonuje się z urzędu w trybie czynności materialno-technicznej, w przypadku gdy: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nastąpiła zmiana danych, o których mowa w § 4 ust. 1-3;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został nadany nowy numer porządkowy;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nadano nazwę ulicy albo placowi w drodze uchwały rady gminy;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została ustalona nowa urzędowa nazwa miejscowości w trybie przepisów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8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29 sierpnia 2003 r. o urzędowych nazwach miejscowości i obiektów fizjograficznych (Dz. U. z 2019 r. poz. 1443);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obiekty przestrzenne ujawniane w ewidencji zakończyły swój cykl istnienia;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istniejąca numeracja porządkowa zawiera wady utrudniające jej wykorzystywanie;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zostały stwierdzone rozbieżności z innymi rejestrami publicznymi, które wskazują na konieczność poprawy ewidencji.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10.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[Przekazanie nowych lub zmienionych danych po aktualizacji ewidencji do państwowego rejestru granic i powierzchni jednostek podziałów terytorialnych kraju]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dniu, w którym dokonano aktualizacji ewidencji, organ prowadzący ewidencję przekazuje do PRG nowe albo zmienione dane ewidencji dotyczące ulic, placów i punktów adresowych, z wykorzystaniem systemu teleinformatycznego, o którym mowa w § 8.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11.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[Udostępnianie informacji zawartych w ewidencji]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Informacje zawarte w ewidencji udostępnia się w postaci elektronicznej za pomocą usług przeglądania i pobierania, o których mowa w art. 9 ust. 1 pkt 2 i 3 ustawy z dnia 4 marca 2010 r. o infrastrukturze informacji przestrzennej.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Specyfikację usług, o których mowa w ust. 1, dotyczących udostępniania danych ewidencji, określa załącznik nr 3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12.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[Numery porządkowe nadane przed wejściem w życie rozporządzenia]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 porządkowe o strukturze niespełniającej wymogów określonych w § 6 ust. 1-3, nadane przed wejściem w życie niniejszego rozporządzenia, mogą być stosowane w ewidencji miejscowości, ulic i adresów, jeżeli zapewniają unikalność związanych z nimi adresów i ich czytelną identyfikację w terenie w powiązaniu z adresami sąsiednimi.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gdy w dniu wejścia w życie niniejszego rozporządzenia istnieją numery porządkowe niespełniające wymogów określonych w § 6 ust. 1-3, które nie zapewniają unikalności związanych z nimi adresów i czytelnej identyfikacji w terenie w powiązaniu z adresami sąsiednimi lub numery porządkowe powtórzone, organ prowadzący ewidencję miejscowości, ulic i adresów dokonuje odpowiedniego przenumerowania z urzędu.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W przypadku gdy w dniu wejścia w życie niniejszego rozporządzenia istnieją numery porządkowe niespełniające wymogów określonych w § 6 ust. 4, organ prowadzący ewidencję miejscowości, ulic i adresów dokonuje przenumerowania z urzędu albo wnosi do rady gminy o wszczęcie procedury zmiany rodzaju miejscowości zgodnie z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8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29 sierpnia 2003 r. o urzędowych nazwach miejscowości i obiektów fizjograficznych.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13.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[Ewidencja prowadzona na podstawie dotychczasowych przepisów]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Ewidencja miejscowości, ulic i adresów prowadzona na podstawie dotychczasowych przepisów staje się ewidencją miejscowości, ulic i adresów w rozumieniu niniejszego rozporządzenia.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14.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[Dostosowanie dotychczasowej ewidencji do przepisów rozporządzenia]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Organ prowadzący ewidencję miejscowości, ulic i adresów w terminie 6 miesięcy od dnia wejścia w życie niniejszego rozporządzenia dostosuje ewidencję miejscowości, ulic i adresów prowadzoną na podstawie dotychczasowych przepisów do przepisów niniejszego rozporządzenia.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15.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[Wejście w życie]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Rozporządzenie wchodzi w życie z dniem 31 lipca 2021 r.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ZAŁĄCZNIKI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SPECYFIKACJA POJĘCIOWEGO MODELU DANYCH EWIDENCJI MIEJSCOWOŚCI, ULIC I ADRESÓW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WNIOSEK O USTALENIE NUMERU PORZĄDKOWEGO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SPECYFIKACJA USŁUG PRZEGLĄDANIA I POBIERANIA DOTYCZĄCYCH UDOSTĘPNIANIA DANYCH EWIDENCJI MIEJSCOWOŚCI, ULIC I ADRESÓW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grafika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