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Państwowy rejestr granic i powierzchni jednostek podziałów terytorialnych kraju.</w:t>
      </w:r>
    </w:p>
    <w:p>
      <w:pPr>
        <w:pStyle w:val="NormalStyle"/>
      </w:pPr>
      <w:r>
        <w:t>Dz.U.2021.1373 z dnia 2021.07.28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31 lipca 2021r.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RADY MINISTRÓW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16 lipca 2021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państwowego rejestru granic i powierzchni jednostek podziałów terytorialnych kraju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 ust. 1a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2052 oraz z 2021 r. poz. 922)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zakres informacji gromadzonych w bazie danych państwowego rejestru granic i powierzchni jednostek podziałów terytorialnych kraju, zwanego dalej, "PRG":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organizację, tryb i standardy techniczne tworzenia, aktualizacji i okresowej weryfikacji PRG, w tym: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tryb przekazywania Głównemu Geodecie Kraju przez inne organy administracji publicznej informacji i zbiorów danych niezbędnych do tworzenia i aktualizacji PRG,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tryb udostępniania danych z PRG.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Użyte w rozporządzeniu określenia oznaczają: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ustawa -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ustawę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 dnia 17 maja 1989 r. - Prawo geodezyjne i kartograficzne;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zasób - państwowy zasób geodezyjny i kartograficzny,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 pkt 10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PL-2000 lub PL-1992 - układy współrzędnych płaskich prostokątnych, o których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system teleinformatyczny PRG - system teleinformatyczny wspomagający realizację zadań określonych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7a ust. 1 pkt 6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interfejs - oprogramowanie umożliwiające komunikację użytkownika lub systemu zewnętrznego z systemem teleinformatycznym PRG;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ZSIN - zintegrowany system informacji o nieruchomościach,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TERYT - krajowy rejestr urzędowy podziału terytorialnego kraju,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41 ust. 1 pkt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czerwca 1995 r. o statystyce publicznej (Dz. U. z 2021 r. poz. 955).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Zakres informacji gromadzonych w bazie danych PRG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PRG gromadzi się informacje dotyczące: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przebiegu: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państwa,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zasadniczego trójstopniowego podziału terytorialnego państwa,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granic jednostek ewidencyjnych oraz obrębów ewidencyjnych, o których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rejonów statystycznych i obwodów spisowych,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podziału kraju ze względu na właściwość miejscową: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sądów powszechnych: apelacyjnych, okręgowych oraz rejonowych,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wojewódzkich sądów administracyjnych,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podziału kraju ze względu na właściwość miejscową prokuratur: regionalnych, okręgowych oraz rejonowych,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podziału kraju ze względu na obszary działania służb podległych ministrowi właściwemu do spraw wewnętrznych: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Policji, w tym komend wojewódzkich, Komendy Stołecznej, komend powiatowych (miejskich) i rejonowych oraz komisariatów,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Straży Pożarnej, w tym komend wojewódzkich i powiatowych (miejskich),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Straży Granicznej, w tym oddziałów, placówek i dywizjonów,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szefów obrony cywilnej województw, powiatów i gmin,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h)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podziału kraju ze względu na właściwość miejscową organów i jednostek organizacyjnych administracji specjalnej: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archiwów państwowych,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urzędów skarbowych,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izb administracji skarbowej,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urzędów celno-skarbowych,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nadleśnictw,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regionalnych dyrekcji Lasów Państwowych,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zarządów zlewni Państwowego Gospodarstwa Wodnego Wody Polskie,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regionalnych zarządów gospodarki wodnej Państwowego Gospodarstwa Wodnego Wody Polskie,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urzędów morskich,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urzędów żeglugi śródlądowej i ich delegatur,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i)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pasa nadbrzeżnego, w tym ochronnego i technicznego,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j)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portów i przystani morskich,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k)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red,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l)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morskiej linii brzegowej,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linii podstawowej morza terytorialnego Rzeczypospolitej Polskiej,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granicy morza terytorialnego Rzeczypospolitej Polskiej,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o)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granicy wyłącznej strefy ekonomicznej,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morskich wód wewnętrznych,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q)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strefy przyległej;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pól powierzchni: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terytorium Rzeczypospolitej Polskiej,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jednostek zasadniczego trójstopniowego podziału terytorialnego państwa,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jednostek ewidencyjnych oraz obrębów ewidencyjnych,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obszarów morskich Rzeczypospolitej Polskiej: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morskich wód wewnętrznych,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morza terytorialnego,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wyłącznej strefy ekonomicznej,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–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strefy przyległej;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adresów i ich lokalizacji przestrzennej wraz z identyfikatorem TERYT: gminy, miejscowości oraz nazwy ulicy;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nazw, identyfikatorów REGON i siedzib podmiotów, których właściwość miejscową lub obszary działania określają granice wymienione w pkt 1 lit. b oraz e-h;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oznaczeń, w tym identyfikatorów lub kodów oraz nazw jednostek podziałów terytorialnych, wynikających z przepisów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49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29 czerwca 1995 r. o statystyce publicznej oraz ustalonych przez właściwe organy administracji publicznej.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Organizacja, tryb i standardy techniczne tworzenia, aktualizacji i okresowej weryfikacji PRG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Dane przestrzenne PRG pozyskuje się w układzie współrzędnych PL-2000 lub PL-1992 i przechowuje się w układzie współrzędnych geocentrycznych geodezyjnych GRS80h,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Pola powierzchni, o których mowa w § 3 pkt 2, oblicza się na powierzchni elipsoidy odniesienia, o której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na podstawie granic, o których mowa w § 3 pkt 1 lit. a-c oraz n-p.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Obiektom przestrzennym PRG nadawany jest identyfikator infrastruktury informacji przestrzennej, zwany dalej "IdIIP", na który składają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przestrzeń nazw, utworzona z identyfikatora zbioru danych przestrzennych, do którego należy dany obiekt przestrzenny, według ewidencji zbiorów oraz usług danych przestrzennych infrastruktury informacji przestrzennej, o której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 (Dz. U. z 2021 r. poz. 214), uzupełniona po kropce skrótem "PRG";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lokalny wyróżniający w sposób jednoznaczny dany obiekt bazy danych od innych obiektów zapisanych w tej bazie;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wersji obiektu.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identyfikatora IdIIP, o których mowa w ust. 3 pkt 1 i 2, nie mogą być zmieniane.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PRG prowadzi się z wykorzystaniem systemu teleinformatycznego PRG, który zapewnia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kontrolę dostępu do danych i autoryzację użytkowników systemu;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tworzenie i aktualizację PRG;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import danych z ewidencji gruntów i budynków, dotyczących granic jednostek ewidencyjnych i obrębów ewidencyjnych, oraz danych z ewidencji miejscowości, ulic i adresów, dotyczących adresów i ich lokalizacji przestrzennej;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wizualizację danych w postaci kartograficznej i tworzenie raportów.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System teleinformatyczny PRG komunikuje się z ewidencją gruntów i budynków oraz z ewidencją miejscowości, ulic i adresów przez interfejs zapewniający przekazywanie do systemu teleinformatycznego PRG nowych lub zmienionych danych dotyczących: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jednostek ewidencyjnych i obrębów ewidencyjnych - za pośrednictwem systemu ZSIN;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adresów i ich lokalizacji przestrzennej - za pośrednictwem systemów teleinformatycznych ewidencji miejscowości, ulic i adresów.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Aktualizacji PRG dokonuje się z urzędu w zakresie: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państwa - na podstawie: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umów międzynarodowych i związanej z tymi umowami dokumentacji geodezyjnej i kartograficznej,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dokumentacji przekazanej Głównemu Geodecie Kraju przez Straż Graniczną oraz właściwe organy administracji morskiej;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zasadniczego trójstopniowego podziału terytorialnego państwa - na podstawie przepisów prawa wprowadzających zmiany w tym podziale;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jednostek ewidencyjnych i obrębów ewidencyjnych - na podstawie danych ewidencji gruntów i budynków przekazanych przez starostów do systemu ZSIN;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adresów oraz ich lokalizacji przestrzennej - na podstawie danych ewidencji miejscowości, ulic i adresów, w związku z aktualizacją tej ewidencji;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granic jednostek podziałów terytorialnych, o których mowa w § 3 pkt 1 lit. d-h, oraz danych, o których mowa w § 3 pkt 4 i 5 - na podstawie danych przekazywanych przez właściwe organy administracji publicznej;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podziałów terytorialnych, o których mowa w § 3 pkt 1 lit. i-q - na podstawie informacji i danych przekazywanych przez właściwe organy administracji morskiej.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Aktualizacji PRG dokonuje się w trybie czynności materialno-technicznych: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terminie 14 dni od dnia zmiany zasadniczego trójstopniowego podziału terytorialnego kraju, określonego w akcie prawnym wprowadzającym tę zmianę;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terminie 30 dni od dnia przekazania informacji lub danych przez właściwe organy administracji publicznej;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bieżąco w powiązaniu ze zmianami dokonywanymi w ewidencji miejscowości, ulic i adresów oraz danymi dostępnymi w systemie ZSIN.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Właściwe organy administracji publicznej przekazują Głównemu Geodecie Kraju posiadane informacje i zbiory danych, o których mowa w ust. 1 pkt 1, 5 i 6, niezwłocznie, nie później niż w terminie 30 dni od dnia powstania zmian.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PRG są weryfikowane na bieżąco na podstawie dokumentów i danych, o których mowa w § 6 ust.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Niezgodności stwierdzone w wyniku weryfikacji podlegają usunięciu w trybie aktualizacji PRG.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Tryb udostępniania danych zawartych w PRG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Dane zawarte w PRG udostępnia się za pomocą usług sieciowych przeglądania i pobierania,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9 ust. 1 pkt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usług sieciowych, o których mowa w ust. 1, dotyczących udostępniania danych z PRG, określa załącznik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Oprócz aktualnych danych dotyczących granic zasadniczego trójstopniowego podziału terytorialnego państwa, z PRG udostępniane są także dane tych granic według stanu na dzień 1 stycznia w latach wcześniejszych.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przejściowe i końcowe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Baza danych państwowego rejestru granic i powierzchni jednostek podziałów terytorialnych kraju prowadzona na podstawie przepisów dotychczasowych staje się bazą danych państwowego rejestru granic i powierzchni jednostek podziałów terytorialnych kraju w rozumieniu niniejszego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System teleinformatyczny PRG prowadzony na podstawie przepisów dotychczasowych staje się systemem teleinformatycznym PRG w rozumieniu niniejszego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31 lipca 2021 r.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USŁUG SIECIOWYCH UDOSTĘPNIAJĄCYCH DANE Z PAŃSTWOWEGO REJESTRU GRANIC I POWIERZCHNI JEDNOSTEK PODZIAŁÓW TERYTORIALNYCH KRAJU (PRG)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Usługi publikujące dane z PRG są zgodne ze standardem Web Map Service (WMS) i Web Feature Service (WFS).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Usługi publikują dane PRG w podziale na warstwy informacyjne oraz obiekty przedstawione w tabeli nr 1.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1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623"/>
        <w:gridCol w:w="4554"/>
        <w:gridCol w:w="8076"/>
      </w:tblGrid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Tytuł warstwy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 warstwy w usłudze WMS/WFS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Państwa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A00_Granice_panstwa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Województw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A01_Granice_woj ewodztw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Powiatów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A02_Granice_powiatow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Gmin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A03_Granice gmin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Miast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A04_Granice_miast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Jednostek Ewidencyjnych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A05_Granice_jednostek_ewidencyjnych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Obrębów Ewidencyjnych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A06_Granice_obrebow_ewidencyjnych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Punkty adresowe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A07_Punkty_adresowe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9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Ulice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A08_Ulice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rejonów statystycznych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R01_Granice_rejonow_statystycznych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11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obwodów spisowych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R02_Granice_obwodow_spisowych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12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Sąd apelacyjny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S01 _Sad_apelacyjny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13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Sąd okręgowy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S02_Sad_okregowy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14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Sąd rejonowy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S03_Sad_rejonowy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Wojewódzki sąd administracyjny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S04_Wojewodzki_sad_administracyjny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16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Prokuratura regionalna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P01_Prokuratura_regionalna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17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Prokuratura okręgowa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P02_Prokuratura_okregowa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18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Prokuratura rejonowa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P03_Prokuratura_rejonowa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Komenda wojewódzka policji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K01_Komenda_wojewodzka_policji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Komenda powiatowa policji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K02_Komenda_powiatowa_policji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21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Komenda stołeczna policji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K03_Komenda_stoleczna_policji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22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Komenda rejonowa policji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K04_Komenda_rejonowa_policji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23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Komisariat policji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K05 Komisariat_policji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24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Komenda wojewódzka straży pożarnej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K06_Komenda_wojewodzka_strazy_pozarnej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25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Komenda powiatowa straży pożarnej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K07_Komenda_powiatowa_strazy_pozarnej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26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Oddział straży granicznej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K08_Oddzial_strazy granicznej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27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Placówka straży granicznej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K09_Placowka_strazy_granicznej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28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Dywizjon straży granicznej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K10_Dywizjon_strazy_granicznej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29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działania szefa obrony cywilnej województwa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K11_Obszar_dzialania_szefa_obrony_cywilnej_województwa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działania szefa obrony cywilnej powiatu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K12_Obszar_dzialania_szefa_obrony_cywilnej_powiatu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31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działania szefa obrony cywilnej gminy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K13_Obszar_dzialania_szefa_obrony_cywilnej_gminy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32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Archiwum państwowe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U01_Archiwum_panstwowe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33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Urząd skarbowy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U02_Urzad_skarbowy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34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Wyspecjalizowany urząd skarbowy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U03_Wyspecjalizowany_urzad_skarbowy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35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Urząd celno-skarbowy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U04_Urzad_celno-skarbowy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36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Izba administracji skarbowej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U05_Izba_administracji_skarbowej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37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Nadleśnictwo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U06_Nadlesnictwo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38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Regionalna dyrekcja lasów państwowych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U07_Regionalna_dyrekcja_lasow_panstwowych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39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Zarząd zlewni Państwowego Gospodarstwa Wodnego Wody Polskie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U08_Zarzad_zlewni_PGWWP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40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Regionalny zarząd gospodarki wodnej Państwowego Gospodarstwa Wodnego Wody Polskie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U09 Regionalny zarzad gospodarki wodnej PGWWP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41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Urząd morski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U10 Urząd_morski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42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Urząd żeglugi śródlądowej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U00_Urzad_zeglugi_srodladowej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43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Linia podstawowa morza terytorialnego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W0l_Linia_podstawowa_morza_terytorialnego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44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Morze terytorialne RP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W02 Morze_terytorialne_RP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45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Morskie wody wewnętrzne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W03_Morskie_wody_wewnetrzne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46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Wyłączna strefa ekonomiczna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W04_Wylaczna_strefa_ekonomiczna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47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Strefa przyległa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W05_Strefa_przylegla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48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Morskie linie brzegowe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W06_Morskie_linie_brzegowe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49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Pas nadbrzeżny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W07_Pas_nadbrzezny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50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Pas ochronny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W08_Pas_ochronny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51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Pas techniczny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W09_Pas_techniczny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52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Reda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W10_Reda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53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Port morski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W11_Port_morski</w:t>
            </w:r>
          </w:p>
        </w:tc>
      </w:tr>
      <w:tr>
        <w:trPr>
          <w:trHeight w:val="45" w:hRule="atLeast"/>
        </w:trPr>
        <w:tc>
          <w:tcPr>
            <w:tcW w:w="62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54</w:t>
            </w:r>
          </w:p>
        </w:tc>
        <w:tc>
          <w:tcPr>
            <w:tcW w:w="455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Przystań morska</w:t>
            </w:r>
          </w:p>
        </w:tc>
        <w:tc>
          <w:tcPr>
            <w:tcW w:w="807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W12_Przystan_morska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Szczegółową charakterystykę parametrów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GetMap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usługi WMS określa tabela nr 2.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2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409"/>
        <w:gridCol w:w="4150"/>
        <w:gridCol w:w="6694"/>
      </w:tblGrid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Parametr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Opis lub wartość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Uwagi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VERSION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1.3.0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może wspierać starsze wersje standardu WMS.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LAYERS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Nazwy warstw z tabeli nr 1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może publikować także dodatkowe warstwy.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STYLES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jako domyślne wspiera style przedstawione w tabeli nr 1. Dopuszczalna jest obsługa dodatkowych stylów.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SRS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EPSG:2180, EPSG:3857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oraz przynajmniej jedna wartość z poniższej listy: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EPSG:2176, EPSG:2177, EPSG:2178, EPSG:2179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wspiera co najmniej układy współrzędnych PL-1992, Web Mercator oraz PL-2000.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BBOX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minX, minY, maxX, maxY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Współrzędne ograniczające zakres przestrzenny zapytania.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WIDTH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obrazu w pikselach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Serwer może odrzucić żądanie utworzenia obrazu o rozmiarze przekraczającym 4096 pikseli.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HEIGHT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Wysokość obrazu w pikselach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Serwer może odrzucić żądanie utworzenia obrazu o rozmiarze przekraczającym 4096 pikseli.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FORMAT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image/png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może wspierać inne formaty zapisu obrazu.</w:t>
            </w:r>
          </w:p>
        </w:tc>
      </w:tr>
      <w:tr>
        <w:trPr>
          <w:trHeight w:val="45" w:hRule="atLeast"/>
        </w:trPr>
        <w:tc>
          <w:tcPr>
            <w:tcW w:w="240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TRANSPARENT</w:t>
            </w:r>
          </w:p>
        </w:tc>
        <w:tc>
          <w:tcPr>
            <w:tcW w:w="415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TRUE</w:t>
            </w:r>
          </w:p>
        </w:tc>
        <w:tc>
          <w:tcPr>
            <w:tcW w:w="66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Tło obrazka wyświetla się jako przeźroczyste.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Podstawowe parametry wykorzystywane przez funkcję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usługi WMS określa tabela nr 3, a pozostałe wymagane parametry, nieujęte w tabeli nr 3, są tożsame z parametrami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GetMap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przedstawionymi w tabeli nr 2.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3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811"/>
        <w:gridCol w:w="4283"/>
        <w:gridCol w:w="6159"/>
      </w:tblGrid>
      <w:tr>
        <w:trPr>
          <w:trHeight w:val="45" w:hRule="atLeast"/>
        </w:trPr>
        <w:tc>
          <w:tcPr>
            <w:tcW w:w="2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Parametr</w:t>
            </w:r>
          </w:p>
        </w:tc>
        <w:tc>
          <w:tcPr>
            <w:tcW w:w="428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Wymagane wartości parametru</w:t>
            </w:r>
          </w:p>
        </w:tc>
        <w:tc>
          <w:tcPr>
            <w:tcW w:w="61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Uwagi</w:t>
            </w:r>
          </w:p>
        </w:tc>
      </w:tr>
      <w:tr>
        <w:trPr>
          <w:trHeight w:val="45" w:hRule="atLeast"/>
        </w:trPr>
        <w:tc>
          <w:tcPr>
            <w:tcW w:w="2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QUERY_LAYERS</w:t>
            </w:r>
          </w:p>
        </w:tc>
        <w:tc>
          <w:tcPr>
            <w:tcW w:w="428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Nazwy warstw z tabeli nr 1</w:t>
            </w:r>
          </w:p>
        </w:tc>
        <w:tc>
          <w:tcPr>
            <w:tcW w:w="61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2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INFO_FORMAT</w:t>
            </w:r>
          </w:p>
        </w:tc>
        <w:tc>
          <w:tcPr>
            <w:tcW w:w="428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text/xml</w:t>
            </w:r>
          </w:p>
        </w:tc>
        <w:tc>
          <w:tcPr>
            <w:tcW w:w="61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Dopuszcza się również wsparcie dla innych formatów, np. HTML, przy zachowaniu co najmniej tego samego zakresu treści odpowiedzi.</w:t>
            </w:r>
          </w:p>
        </w:tc>
      </w:tr>
      <w:tr>
        <w:trPr>
          <w:trHeight w:val="45" w:hRule="atLeast"/>
        </w:trPr>
        <w:tc>
          <w:tcPr>
            <w:tcW w:w="2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FEATURE_COUNT</w:t>
            </w:r>
          </w:p>
        </w:tc>
        <w:tc>
          <w:tcPr>
            <w:tcW w:w="428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obiektów, dla których zwrócone zostaną atrybuty</w:t>
            </w:r>
          </w:p>
        </w:tc>
        <w:tc>
          <w:tcPr>
            <w:tcW w:w="61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2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</w:t>
            </w:r>
          </w:p>
        </w:tc>
        <w:tc>
          <w:tcPr>
            <w:tcW w:w="428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kolumny piksela</w:t>
            </w:r>
          </w:p>
        </w:tc>
        <w:tc>
          <w:tcPr>
            <w:tcW w:w="61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2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</w:t>
            </w:r>
          </w:p>
        </w:tc>
        <w:tc>
          <w:tcPr>
            <w:tcW w:w="428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wiersza piksela</w:t>
            </w:r>
          </w:p>
        </w:tc>
        <w:tc>
          <w:tcPr>
            <w:tcW w:w="61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Wartości atrybutów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usługi WMS dla warstwy "Punkty adresowe" określa tabela nr 4.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4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037"/>
        <w:gridCol w:w="9216"/>
      </w:tblGrid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 GMINY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gminy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ID_GMINY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gminy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NAZWA_MIEJSCOWOSCI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miejscowości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ID_MIEJCOWOSCI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miejscowości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NAZWA_ULICY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ulicy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ID_ULICY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nazwy ulicy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NUMER_PORZADKOWY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porządkowy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KOD_POCZTOWY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kod pocztowy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ID_IIP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infrastruktury informacji przestrzennej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Wartości atrybutów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usługi WMS dla warstwy "Ulice" określa tabela nr 5.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5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037"/>
        <w:gridCol w:w="9216"/>
      </w:tblGrid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 GMINY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gminy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ID_GMINY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gminy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NAZWA_MIEJSCOWOSCI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miejscowości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ID_MIEJCOWOSCI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miejscowości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NAZWA_ULICY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ulicy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ID_ULICY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nazwy ulicy</w:t>
            </w:r>
          </w:p>
        </w:tc>
      </w:tr>
      <w:tr>
        <w:trPr>
          <w:trHeight w:val="45" w:hRule="atLeast"/>
        </w:trPr>
        <w:tc>
          <w:tcPr>
            <w:tcW w:w="40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ID_IIP</w:t>
            </w:r>
          </w:p>
        </w:tc>
        <w:tc>
          <w:tcPr>
            <w:tcW w:w="921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infrastruktury informacji przestrzennej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Wartości atrybutów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>GetFeatureInfo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usługi WMS dla pozostałych warstw określa tabela nr 6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6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015"/>
        <w:gridCol w:w="9238"/>
      </w:tblGrid>
      <w:tr>
        <w:trPr>
          <w:trHeight w:val="45" w:hRule="atLeast"/>
        </w:trPr>
        <w:tc>
          <w:tcPr>
            <w:tcW w:w="401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RODZAJ_ JEDNOSTKI</w:t>
            </w:r>
          </w:p>
        </w:tc>
        <w:tc>
          <w:tcPr>
            <w:tcW w:w="92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rodzaj jednostki</w:t>
            </w:r>
          </w:p>
        </w:tc>
      </w:tr>
      <w:tr>
        <w:trPr>
          <w:trHeight w:val="45" w:hRule="atLeast"/>
        </w:trPr>
        <w:tc>
          <w:tcPr>
            <w:tcW w:w="401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 A_ JEDNOSTKI</w:t>
            </w:r>
          </w:p>
        </w:tc>
        <w:tc>
          <w:tcPr>
            <w:tcW w:w="92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jednostki</w:t>
            </w:r>
          </w:p>
        </w:tc>
      </w:tr>
      <w:tr>
        <w:trPr>
          <w:trHeight w:val="45" w:hRule="atLeast"/>
        </w:trPr>
        <w:tc>
          <w:tcPr>
            <w:tcW w:w="401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REGON</w:t>
            </w:r>
          </w:p>
        </w:tc>
        <w:tc>
          <w:tcPr>
            <w:tcW w:w="92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REGON jednostki</w:t>
            </w:r>
          </w:p>
        </w:tc>
      </w:tr>
      <w:tr>
        <w:trPr>
          <w:trHeight w:val="45" w:hRule="atLeast"/>
        </w:trPr>
        <w:tc>
          <w:tcPr>
            <w:tcW w:w="401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POWIERZCHNIA</w:t>
            </w:r>
          </w:p>
        </w:tc>
        <w:tc>
          <w:tcPr>
            <w:tcW w:w="92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powierzchnia obiektu powierzchniowego</w:t>
            </w:r>
          </w:p>
        </w:tc>
      </w:tr>
      <w:tr>
        <w:trPr>
          <w:trHeight w:val="45" w:hRule="atLeast"/>
        </w:trPr>
        <w:tc>
          <w:tcPr>
            <w:tcW w:w="401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ID_IIP</w:t>
            </w:r>
          </w:p>
        </w:tc>
        <w:tc>
          <w:tcPr>
            <w:tcW w:w="923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infrastruktury informacji przestrzennej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Strukturę odpowiedzi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usługi WMS w formacie XML określa poniższy schemat aplikacyjny.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Struktura odpowiedzi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dla zbioru obiektów zwracanych w usłudze WFS jest analogiczna w zakresie atrybutów obiektów jak odpowiedzi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usługi WMS, o której mowa w ust. 7.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